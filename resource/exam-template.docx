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7CD15" w14:textId="47317D67" w:rsidR="00455548" w:rsidRDefault="00C01D23" w:rsidP="00C01D23">
      <w:pPr>
        <w:pStyle w:val="ListNumber"/>
        <w:numPr>
          <w:ilvl w:val="0"/>
          <w:numId w:val="0"/>
        </w:numPr>
        <w:ind w:left="360" w:hanging="360"/>
      </w:pPr>
      <w:r>
        <w:rPr>
          <w:lang w:val="vi-VN"/>
        </w:rPr>
        <w:t xml:space="preserve">Câu 1: </w:t>
      </w:r>
      <w:r w:rsidR="00000000">
        <w:t>Hàm nào dùng để hiển thị dữ liệu ra màn hình trong Python?</w:t>
      </w:r>
    </w:p>
    <w:p w14:paraId="2F43504F" w14:textId="77777777" w:rsidR="00455548" w:rsidRDefault="00000000" w:rsidP="00C01D23">
      <w:r>
        <w:t>A. input()</w:t>
      </w:r>
    </w:p>
    <w:p w14:paraId="446CAA96" w14:textId="77777777" w:rsidR="00455548" w:rsidRDefault="00000000" w:rsidP="00C01D23">
      <w:r>
        <w:t>B. print()</w:t>
      </w:r>
    </w:p>
    <w:p w14:paraId="17D905B3" w14:textId="77777777" w:rsidR="00455548" w:rsidRDefault="00000000" w:rsidP="00C01D23">
      <w:r>
        <w:t>C. output()</w:t>
      </w:r>
    </w:p>
    <w:p w14:paraId="7BBC6942" w14:textId="77777777" w:rsidR="00455548" w:rsidRDefault="00000000" w:rsidP="00C01D23">
      <w:r>
        <w:t>D. display()</w:t>
      </w:r>
    </w:p>
    <w:p w14:paraId="061F02E4" w14:textId="03BE893E" w:rsidR="00455548" w:rsidRDefault="00000000">
      <w:r>
        <w:t>Đáp án: B</w:t>
      </w:r>
      <w:r>
        <w:br/>
      </w:r>
    </w:p>
    <w:p w14:paraId="6EBE8652" w14:textId="16C1A9CA" w:rsidR="00455548" w:rsidRDefault="00C01D23" w:rsidP="00C01D23">
      <w:pPr>
        <w:pStyle w:val="ListNumber"/>
        <w:numPr>
          <w:ilvl w:val="0"/>
          <w:numId w:val="0"/>
        </w:numPr>
        <w:ind w:left="360" w:hanging="360"/>
      </w:pPr>
      <w:r>
        <w:t>Câu</w:t>
      </w:r>
      <w:r>
        <w:rPr>
          <w:lang w:val="vi-VN"/>
        </w:rPr>
        <w:t xml:space="preserve"> 2: </w:t>
      </w:r>
      <w:r w:rsidR="00000000">
        <w:t>Biến nào sau đây là hợp lệ trong Python?</w:t>
      </w:r>
    </w:p>
    <w:p w14:paraId="1E33D90C" w14:textId="77777777" w:rsidR="00455548" w:rsidRDefault="00000000" w:rsidP="00C01D23">
      <w:r>
        <w:t>A. 2value</w:t>
      </w:r>
    </w:p>
    <w:p w14:paraId="461A7282" w14:textId="77777777" w:rsidR="00455548" w:rsidRDefault="00000000" w:rsidP="00C01D23">
      <w:r>
        <w:t>B. value_2</w:t>
      </w:r>
    </w:p>
    <w:p w14:paraId="7FA7B433" w14:textId="77777777" w:rsidR="00455548" w:rsidRDefault="00000000" w:rsidP="00C01D23">
      <w:r>
        <w:t>C. value-2</w:t>
      </w:r>
    </w:p>
    <w:p w14:paraId="5FB8F399" w14:textId="77777777" w:rsidR="00455548" w:rsidRDefault="00000000" w:rsidP="00C01D23">
      <w:r>
        <w:t>D. value 2</w:t>
      </w:r>
    </w:p>
    <w:p w14:paraId="55662426" w14:textId="050E49EB" w:rsidR="00455548" w:rsidRDefault="00000000">
      <w:r>
        <w:t>Đáp án: B</w:t>
      </w:r>
      <w:r>
        <w:br/>
      </w:r>
    </w:p>
    <w:p w14:paraId="4A85B167" w14:textId="103671A6" w:rsidR="00455548" w:rsidRDefault="00C01D23" w:rsidP="00C01D23">
      <w:pPr>
        <w:pStyle w:val="ListNumber"/>
        <w:numPr>
          <w:ilvl w:val="0"/>
          <w:numId w:val="0"/>
        </w:numPr>
      </w:pPr>
      <w:r>
        <w:t>Câu</w:t>
      </w:r>
      <w:r>
        <w:rPr>
          <w:lang w:val="vi-VN"/>
        </w:rPr>
        <w:t xml:space="preserve"> 3: </w:t>
      </w:r>
      <w:r w:rsidR="00000000">
        <w:t>Kết quả của biểu thức: 3 * (1 + 2) là gì?</w:t>
      </w:r>
    </w:p>
    <w:p w14:paraId="05F38FF8" w14:textId="77777777" w:rsidR="00455548" w:rsidRDefault="00000000" w:rsidP="00C01D23">
      <w:r>
        <w:t>A. 6</w:t>
      </w:r>
    </w:p>
    <w:p w14:paraId="6BE6BE82" w14:textId="77777777" w:rsidR="00455548" w:rsidRDefault="00000000" w:rsidP="00C01D23">
      <w:r>
        <w:t>B. 7</w:t>
      </w:r>
    </w:p>
    <w:p w14:paraId="0E2781E2" w14:textId="77777777" w:rsidR="00455548" w:rsidRDefault="00000000" w:rsidP="00C01D23">
      <w:r>
        <w:t>C. 9</w:t>
      </w:r>
    </w:p>
    <w:p w14:paraId="1CAE69EF" w14:textId="77777777" w:rsidR="00455548" w:rsidRDefault="00000000" w:rsidP="00C01D23">
      <w:r>
        <w:t>D. 3</w:t>
      </w:r>
    </w:p>
    <w:p w14:paraId="6A22BD74" w14:textId="369EC8FC" w:rsidR="00455548" w:rsidRDefault="00000000">
      <w:r>
        <w:t>Đáp án: C</w:t>
      </w:r>
      <w:r>
        <w:br/>
      </w:r>
    </w:p>
    <w:p w14:paraId="69950B52" w14:textId="0B063F86" w:rsidR="00C01D23" w:rsidRDefault="00C01D23" w:rsidP="00C01D23">
      <w:pPr>
        <w:pStyle w:val="ListNumber"/>
        <w:numPr>
          <w:ilvl w:val="0"/>
          <w:numId w:val="0"/>
        </w:numPr>
        <w:ind w:left="360" w:hanging="360"/>
      </w:pPr>
      <w:r>
        <w:t>Câu</w:t>
      </w:r>
      <w:r>
        <w:rPr>
          <w:lang w:val="vi-VN"/>
        </w:rPr>
        <w:t xml:space="preserve"> 4: </w:t>
      </w:r>
      <w:r w:rsidR="00000000">
        <w:t>Kiểu dữ liệu nào dùng để lưu chuỗi ký tự?</w:t>
      </w:r>
    </w:p>
    <w:p w14:paraId="737997EB" w14:textId="18E37891" w:rsidR="00455548" w:rsidRDefault="00000000" w:rsidP="00C01D23">
      <w:pPr>
        <w:pStyle w:val="ListNumber"/>
        <w:numPr>
          <w:ilvl w:val="0"/>
          <w:numId w:val="0"/>
        </w:numPr>
        <w:ind w:left="360" w:hanging="360"/>
      </w:pPr>
      <w:r>
        <w:t>A. int</w:t>
      </w:r>
    </w:p>
    <w:p w14:paraId="1AC5F8A7" w14:textId="77777777" w:rsidR="00455548" w:rsidRDefault="00000000" w:rsidP="00C01D23">
      <w:r>
        <w:t>B. float</w:t>
      </w:r>
    </w:p>
    <w:p w14:paraId="37E0CFE6" w14:textId="77777777" w:rsidR="00455548" w:rsidRDefault="00000000" w:rsidP="00C01D23">
      <w:r>
        <w:t>C. str</w:t>
      </w:r>
    </w:p>
    <w:p w14:paraId="46946AFE" w14:textId="77777777" w:rsidR="00455548" w:rsidRDefault="00000000" w:rsidP="00C01D23">
      <w:r>
        <w:t>D. bool</w:t>
      </w:r>
    </w:p>
    <w:p w14:paraId="46D97434" w14:textId="14DCFE5F" w:rsidR="00455548" w:rsidRDefault="00000000">
      <w:r>
        <w:t>Đáp án: C</w:t>
      </w:r>
      <w:r>
        <w:br/>
      </w:r>
    </w:p>
    <w:p w14:paraId="1F4BD83E" w14:textId="59019DE3" w:rsidR="00455548" w:rsidRDefault="00C01D23" w:rsidP="00C01D23">
      <w:pPr>
        <w:pStyle w:val="ListNumber"/>
        <w:numPr>
          <w:ilvl w:val="0"/>
          <w:numId w:val="0"/>
        </w:numPr>
        <w:ind w:left="360" w:hanging="360"/>
      </w:pPr>
      <w:r>
        <w:lastRenderedPageBreak/>
        <w:t>Câu</w:t>
      </w:r>
      <w:r>
        <w:rPr>
          <w:lang w:val="vi-VN"/>
        </w:rPr>
        <w:t xml:space="preserve"> 5: </w:t>
      </w:r>
      <w:r w:rsidR="00000000">
        <w:t>Câu lệnh nào dùng để lặp qua một danh sách?</w:t>
      </w:r>
    </w:p>
    <w:p w14:paraId="3BB384D6" w14:textId="77777777" w:rsidR="00455548" w:rsidRDefault="00000000" w:rsidP="00C01D23">
      <w:r>
        <w:t>A. while</w:t>
      </w:r>
    </w:p>
    <w:p w14:paraId="70FBD610" w14:textId="77777777" w:rsidR="00455548" w:rsidRDefault="00000000" w:rsidP="00C01D23">
      <w:r>
        <w:t>B. repeat</w:t>
      </w:r>
    </w:p>
    <w:p w14:paraId="0850193B" w14:textId="77777777" w:rsidR="00455548" w:rsidRDefault="00000000" w:rsidP="00C01D23">
      <w:r>
        <w:t>C. loop</w:t>
      </w:r>
    </w:p>
    <w:p w14:paraId="03E491D4" w14:textId="77777777" w:rsidR="00455548" w:rsidRDefault="00000000" w:rsidP="00C01D23">
      <w:r>
        <w:t>D. for</w:t>
      </w:r>
    </w:p>
    <w:p w14:paraId="72BB17A0" w14:textId="4A9BB00B" w:rsidR="00455548" w:rsidRDefault="00000000">
      <w:r>
        <w:t>Đáp án: D</w:t>
      </w:r>
      <w:r>
        <w:br/>
      </w:r>
    </w:p>
    <w:p w14:paraId="0E865C60" w14:textId="33FCF5D7" w:rsidR="00455548" w:rsidRDefault="00C01D23" w:rsidP="00C01D23">
      <w:pPr>
        <w:pStyle w:val="ListNumber"/>
        <w:numPr>
          <w:ilvl w:val="0"/>
          <w:numId w:val="0"/>
        </w:numPr>
        <w:ind w:left="360" w:hanging="360"/>
      </w:pPr>
      <w:r>
        <w:t>Câu</w:t>
      </w:r>
      <w:r>
        <w:rPr>
          <w:lang w:val="vi-VN"/>
        </w:rPr>
        <w:t xml:space="preserve"> 6: </w:t>
      </w:r>
      <w:r w:rsidR="00000000">
        <w:t>Từ khóa nào dùng để định nghĩa hàm trong Python?</w:t>
      </w:r>
    </w:p>
    <w:p w14:paraId="53927D1B" w14:textId="77777777" w:rsidR="00455548" w:rsidRDefault="00000000" w:rsidP="00C01D23">
      <w:r>
        <w:t>A. define</w:t>
      </w:r>
    </w:p>
    <w:p w14:paraId="35D6516C" w14:textId="77777777" w:rsidR="00455548" w:rsidRDefault="00000000" w:rsidP="00C01D23">
      <w:r>
        <w:t>B. function</w:t>
      </w:r>
    </w:p>
    <w:p w14:paraId="79FE6330" w14:textId="77777777" w:rsidR="00455548" w:rsidRDefault="00000000" w:rsidP="00C01D23">
      <w:r>
        <w:t>C. def</w:t>
      </w:r>
    </w:p>
    <w:p w14:paraId="2F30292A" w14:textId="77777777" w:rsidR="00455548" w:rsidRDefault="00000000" w:rsidP="00C01D23">
      <w:r>
        <w:t>D. fun</w:t>
      </w:r>
    </w:p>
    <w:p w14:paraId="65A80C7E" w14:textId="70FE6668" w:rsidR="00455548" w:rsidRDefault="00000000">
      <w:r>
        <w:t>Đáp án: C</w:t>
      </w:r>
      <w:r>
        <w:br/>
      </w:r>
    </w:p>
    <w:p w14:paraId="7AF42E9D" w14:textId="2541DC81" w:rsidR="00455548" w:rsidRDefault="00C01D23" w:rsidP="00C01D23">
      <w:pPr>
        <w:pStyle w:val="ListNumber"/>
        <w:numPr>
          <w:ilvl w:val="0"/>
          <w:numId w:val="0"/>
        </w:numPr>
        <w:ind w:left="360" w:hanging="360"/>
      </w:pPr>
      <w:r>
        <w:t>Câu</w:t>
      </w:r>
      <w:r>
        <w:rPr>
          <w:lang w:val="vi-VN"/>
        </w:rPr>
        <w:t xml:space="preserve"> 7: </w:t>
      </w:r>
      <w:r w:rsidR="00000000">
        <w:t>Từ khóa nào dùng để xử lý ngoại lệ trong Python?</w:t>
      </w:r>
    </w:p>
    <w:p w14:paraId="04AD2C02" w14:textId="77777777" w:rsidR="00455548" w:rsidRDefault="00000000" w:rsidP="00C01D23">
      <w:r>
        <w:t>A. exception</w:t>
      </w:r>
    </w:p>
    <w:p w14:paraId="027DFCA8" w14:textId="77777777" w:rsidR="00455548" w:rsidRDefault="00000000" w:rsidP="00C01D23">
      <w:r>
        <w:t>B. catch</w:t>
      </w:r>
    </w:p>
    <w:p w14:paraId="365267CA" w14:textId="77777777" w:rsidR="00455548" w:rsidRDefault="00000000" w:rsidP="00C01D23">
      <w:r>
        <w:t>C. try</w:t>
      </w:r>
    </w:p>
    <w:p w14:paraId="1264710D" w14:textId="77777777" w:rsidR="00455548" w:rsidRDefault="00000000" w:rsidP="00C01D23">
      <w:r>
        <w:t>D. trap</w:t>
      </w:r>
    </w:p>
    <w:p w14:paraId="3251C0D6" w14:textId="34EB565E" w:rsidR="00455548" w:rsidRDefault="00000000">
      <w:r>
        <w:t>Đáp án: C</w:t>
      </w:r>
      <w:r>
        <w:br/>
      </w:r>
    </w:p>
    <w:p w14:paraId="055FA5AA" w14:textId="4223C0A3" w:rsidR="00455548" w:rsidRDefault="00C01D23" w:rsidP="00C01D23">
      <w:pPr>
        <w:pStyle w:val="ListNumber"/>
        <w:numPr>
          <w:ilvl w:val="0"/>
          <w:numId w:val="0"/>
        </w:numPr>
        <w:ind w:left="360" w:hanging="360"/>
      </w:pPr>
      <w:r>
        <w:t>Câu</w:t>
      </w:r>
      <w:r>
        <w:rPr>
          <w:lang w:val="vi-VN"/>
        </w:rPr>
        <w:t xml:space="preserve"> 8: </w:t>
      </w:r>
      <w:r w:rsidR="00000000">
        <w:t>Hàm nào chuyển chuỗi thành số nguyên?</w:t>
      </w:r>
    </w:p>
    <w:p w14:paraId="41632F05" w14:textId="77777777" w:rsidR="00455548" w:rsidRDefault="00000000" w:rsidP="00C01D23">
      <w:r>
        <w:t>A. str()</w:t>
      </w:r>
    </w:p>
    <w:p w14:paraId="150F9881" w14:textId="77777777" w:rsidR="00455548" w:rsidRDefault="00000000" w:rsidP="00C01D23">
      <w:r>
        <w:t>B. float()</w:t>
      </w:r>
    </w:p>
    <w:p w14:paraId="125A3D7F" w14:textId="77777777" w:rsidR="00455548" w:rsidRDefault="00000000" w:rsidP="00C01D23">
      <w:r>
        <w:t>C. int()</w:t>
      </w:r>
    </w:p>
    <w:p w14:paraId="2AF5E031" w14:textId="77777777" w:rsidR="00455548" w:rsidRDefault="00000000" w:rsidP="00C01D23">
      <w:r>
        <w:t>D. toInt()</w:t>
      </w:r>
    </w:p>
    <w:p w14:paraId="35A69457" w14:textId="622D35AA" w:rsidR="00455548" w:rsidRDefault="00000000">
      <w:r>
        <w:t>Đáp án: C</w:t>
      </w:r>
      <w:r>
        <w:br/>
      </w:r>
    </w:p>
    <w:p w14:paraId="52958D98" w14:textId="29A6FBEB" w:rsidR="00455548" w:rsidRDefault="00C01D23" w:rsidP="00C01D23">
      <w:pPr>
        <w:pStyle w:val="ListNumber"/>
        <w:numPr>
          <w:ilvl w:val="0"/>
          <w:numId w:val="0"/>
        </w:numPr>
        <w:ind w:left="360" w:hanging="360"/>
      </w:pPr>
      <w:r>
        <w:lastRenderedPageBreak/>
        <w:t>Câu</w:t>
      </w:r>
      <w:r>
        <w:rPr>
          <w:lang w:val="vi-VN"/>
        </w:rPr>
        <w:t xml:space="preserve"> 9: </w:t>
      </w:r>
      <w:r w:rsidR="00000000">
        <w:t>Tập tin Python thường có phần mở rộng nào?</w:t>
      </w:r>
    </w:p>
    <w:p w14:paraId="4E65DEB4" w14:textId="77777777" w:rsidR="00455548" w:rsidRDefault="00000000" w:rsidP="00C01D23">
      <w:r>
        <w:t>A. .txt</w:t>
      </w:r>
    </w:p>
    <w:p w14:paraId="351D7B1B" w14:textId="77777777" w:rsidR="00455548" w:rsidRDefault="00000000" w:rsidP="00C01D23">
      <w:r>
        <w:t>B. .docx</w:t>
      </w:r>
    </w:p>
    <w:p w14:paraId="47087ADF" w14:textId="77777777" w:rsidR="00455548" w:rsidRDefault="00000000" w:rsidP="00C01D23">
      <w:r>
        <w:t>C. .py</w:t>
      </w:r>
    </w:p>
    <w:p w14:paraId="2B5EA277" w14:textId="77777777" w:rsidR="00455548" w:rsidRDefault="00000000" w:rsidP="00C01D23">
      <w:r>
        <w:t>D. .java</w:t>
      </w:r>
    </w:p>
    <w:p w14:paraId="688B86D2" w14:textId="2EE398F1" w:rsidR="00455548" w:rsidRDefault="00000000">
      <w:r>
        <w:t>Đáp án: C</w:t>
      </w:r>
      <w:r>
        <w:br/>
      </w:r>
    </w:p>
    <w:p w14:paraId="4BC00D17" w14:textId="7DE6ABF9" w:rsidR="00455548" w:rsidRDefault="00C01D23" w:rsidP="00C01D23">
      <w:pPr>
        <w:pStyle w:val="ListNumber"/>
        <w:numPr>
          <w:ilvl w:val="0"/>
          <w:numId w:val="0"/>
        </w:numPr>
        <w:ind w:left="360" w:hanging="360"/>
      </w:pPr>
      <w:r>
        <w:t>Câu</w:t>
      </w:r>
      <w:r>
        <w:rPr>
          <w:lang w:val="vi-VN"/>
        </w:rPr>
        <w:t xml:space="preserve"> 10:</w:t>
      </w:r>
      <w:r w:rsidR="00000000">
        <w:t xml:space="preserve"> Câu lệnh nào để nhập dữ liệu từ bàn phím?</w:t>
      </w:r>
    </w:p>
    <w:p w14:paraId="21C30D4A" w14:textId="77777777" w:rsidR="00455548" w:rsidRDefault="00000000" w:rsidP="00C01D23">
      <w:r>
        <w:t>A. input()</w:t>
      </w:r>
    </w:p>
    <w:p w14:paraId="52E192DE" w14:textId="77777777" w:rsidR="00455548" w:rsidRDefault="00000000" w:rsidP="00C01D23">
      <w:r>
        <w:t>B. get()</w:t>
      </w:r>
    </w:p>
    <w:p w14:paraId="32CC3753" w14:textId="77777777" w:rsidR="00455548" w:rsidRDefault="00000000" w:rsidP="00C01D23">
      <w:r>
        <w:t>C. scan()</w:t>
      </w:r>
    </w:p>
    <w:p w14:paraId="5F733B79" w14:textId="77777777" w:rsidR="00455548" w:rsidRDefault="00000000" w:rsidP="00C01D23">
      <w:r>
        <w:t>D. enter()</w:t>
      </w:r>
    </w:p>
    <w:p w14:paraId="62BD865E" w14:textId="54CE1DB8" w:rsidR="00455548" w:rsidRDefault="00000000">
      <w:r>
        <w:t>Đáp án: A</w:t>
      </w:r>
      <w:r>
        <w:br/>
      </w:r>
    </w:p>
    <w:sectPr w:rsidR="00455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993508">
    <w:abstractNumId w:val="8"/>
  </w:num>
  <w:num w:numId="2" w16cid:durableId="454367366">
    <w:abstractNumId w:val="6"/>
  </w:num>
  <w:num w:numId="3" w16cid:durableId="505363086">
    <w:abstractNumId w:val="5"/>
  </w:num>
  <w:num w:numId="4" w16cid:durableId="1844591108">
    <w:abstractNumId w:val="4"/>
  </w:num>
  <w:num w:numId="5" w16cid:durableId="587813494">
    <w:abstractNumId w:val="7"/>
  </w:num>
  <w:num w:numId="6" w16cid:durableId="293605184">
    <w:abstractNumId w:val="3"/>
  </w:num>
  <w:num w:numId="7" w16cid:durableId="385761153">
    <w:abstractNumId w:val="2"/>
  </w:num>
  <w:num w:numId="8" w16cid:durableId="2829753">
    <w:abstractNumId w:val="1"/>
  </w:num>
  <w:num w:numId="9" w16cid:durableId="24434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548"/>
    <w:rsid w:val="00AA1D8D"/>
    <w:rsid w:val="00B47730"/>
    <w:rsid w:val="00C01D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23ACF"/>
  <w14:defaultImageDpi w14:val="300"/>
  <w15:docId w15:val="{39968A09-1AA9-4D35-922F-94E7F366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Trung Kien</cp:lastModifiedBy>
  <cp:revision>2</cp:revision>
  <dcterms:created xsi:type="dcterms:W3CDTF">2013-12-23T23:15:00Z</dcterms:created>
  <dcterms:modified xsi:type="dcterms:W3CDTF">2025-06-27T11:03:00Z</dcterms:modified>
  <cp:category/>
</cp:coreProperties>
</file>